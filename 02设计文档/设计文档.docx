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0550" w14:textId="77777777" w:rsidR="007155D1" w:rsidRDefault="007155D1">
      <w:pPr>
        <w:pStyle w:val="a3"/>
        <w:jc w:val="center"/>
      </w:pPr>
    </w:p>
    <w:p w14:paraId="33DB8D4E" w14:textId="77777777" w:rsidR="007155D1" w:rsidRDefault="007155D1">
      <w:pPr>
        <w:pStyle w:val="a3"/>
        <w:jc w:val="center"/>
      </w:pPr>
    </w:p>
    <w:p w14:paraId="08C8A881" w14:textId="77777777" w:rsidR="007155D1" w:rsidRDefault="00A370E5">
      <w:pPr>
        <w:pStyle w:val="a3"/>
        <w:jc w:val="center"/>
      </w:pPr>
      <w:r>
        <w:rPr>
          <w:noProof/>
        </w:rPr>
        <w:drawing>
          <wp:inline distT="0" distB="0" distL="0" distR="0" wp14:anchorId="6A5C2E25" wp14:editId="6D6330A2">
            <wp:extent cx="1557020" cy="972820"/>
            <wp:effectExtent l="0" t="0" r="12700" b="254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147" cy="9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1510" w14:textId="77777777" w:rsidR="007155D1" w:rsidRDefault="00A370E5">
      <w:pPr>
        <w:pStyle w:val="a3"/>
        <w:jc w:val="center"/>
      </w:pPr>
      <w:r>
        <w:rPr>
          <w:sz w:val="36"/>
          <w:szCs w:val="36"/>
        </w:rPr>
        <w:t>《垃圾分类识别程序》设计</w:t>
      </w:r>
      <w:r>
        <w:rPr>
          <w:rFonts w:hint="eastAsia"/>
          <w:sz w:val="36"/>
          <w:szCs w:val="36"/>
        </w:rPr>
        <w:t>文档</w:t>
      </w:r>
    </w:p>
    <w:p w14:paraId="1935C322" w14:textId="77777777" w:rsidR="007155D1" w:rsidRDefault="007155D1">
      <w:pPr>
        <w:pStyle w:val="a3"/>
        <w:jc w:val="center"/>
      </w:pPr>
    </w:p>
    <w:p w14:paraId="3E8BAB4B" w14:textId="77777777" w:rsidR="007155D1" w:rsidRDefault="007155D1">
      <w:pPr>
        <w:pStyle w:val="a3"/>
        <w:jc w:val="center"/>
      </w:pPr>
    </w:p>
    <w:p w14:paraId="0F374214" w14:textId="77777777" w:rsidR="007155D1" w:rsidRDefault="007155D1">
      <w:pPr>
        <w:pStyle w:val="a3"/>
        <w:jc w:val="center"/>
      </w:pPr>
    </w:p>
    <w:p w14:paraId="55EEA6F9" w14:textId="77777777" w:rsidR="007155D1" w:rsidRDefault="007155D1">
      <w:pPr>
        <w:pStyle w:val="a3"/>
        <w:jc w:val="center"/>
      </w:pPr>
    </w:p>
    <w:p w14:paraId="3F8870A7" w14:textId="77777777" w:rsidR="007155D1" w:rsidRDefault="007155D1">
      <w:pPr>
        <w:pStyle w:val="a3"/>
        <w:jc w:val="center"/>
      </w:pPr>
    </w:p>
    <w:p w14:paraId="70569A78" w14:textId="77777777" w:rsidR="007155D1" w:rsidRDefault="007155D1">
      <w:pPr>
        <w:pStyle w:val="a3"/>
        <w:jc w:val="center"/>
      </w:pPr>
    </w:p>
    <w:p w14:paraId="4570EBB3" w14:textId="77777777" w:rsidR="007155D1" w:rsidRDefault="007155D1">
      <w:pPr>
        <w:pStyle w:val="a3"/>
        <w:jc w:val="center"/>
      </w:pPr>
    </w:p>
    <w:p w14:paraId="180F007B" w14:textId="77777777" w:rsidR="007155D1" w:rsidRDefault="00A370E5">
      <w:pPr>
        <w:pStyle w:val="a3"/>
        <w:jc w:val="center"/>
      </w:pPr>
      <w:r>
        <w:t>武汉大学</w:t>
      </w:r>
      <w:r>
        <w:t xml:space="preserve"> </w:t>
      </w:r>
      <w:r>
        <w:rPr>
          <w:color w:val="000000"/>
          <w:sz w:val="18"/>
          <w:szCs w:val="18"/>
        </w:rPr>
        <w:t xml:space="preserve">●  </w:t>
      </w:r>
      <w:proofErr w:type="gramStart"/>
      <w:r>
        <w:t>捡乐色</w:t>
      </w:r>
      <w:proofErr w:type="gramEnd"/>
      <w:r>
        <w:t>的小组</w:t>
      </w:r>
    </w:p>
    <w:p w14:paraId="129228FB" w14:textId="77777777" w:rsidR="007155D1" w:rsidRDefault="007155D1">
      <w:pPr>
        <w:pStyle w:val="a3"/>
        <w:jc w:val="center"/>
      </w:pPr>
    </w:p>
    <w:p w14:paraId="0C3AE4CD" w14:textId="77777777" w:rsidR="007155D1" w:rsidRDefault="00A370E5">
      <w:pPr>
        <w:pStyle w:val="a3"/>
        <w:jc w:val="center"/>
      </w:pPr>
      <w:r>
        <w:t>2020</w:t>
      </w:r>
      <w:r>
        <w:t>年</w:t>
      </w:r>
      <w:r>
        <w:t>12</w:t>
      </w:r>
      <w:r>
        <w:t>月</w:t>
      </w:r>
      <w:r>
        <w:t>1</w:t>
      </w:r>
      <w:r>
        <w:rPr>
          <w:rFonts w:hint="eastAsia"/>
        </w:rPr>
        <w:t>8</w:t>
      </w:r>
      <w:r>
        <w:t>日</w:t>
      </w:r>
    </w:p>
    <w:p w14:paraId="4A68481E" w14:textId="77777777" w:rsidR="007155D1" w:rsidRDefault="007155D1">
      <w:pPr>
        <w:pStyle w:val="a3"/>
        <w:jc w:val="center"/>
      </w:pPr>
    </w:p>
    <w:p w14:paraId="1DA370DB" w14:textId="77777777" w:rsidR="007155D1" w:rsidRDefault="00A370E5">
      <w:pPr>
        <w:pStyle w:val="a3"/>
        <w:jc w:val="center"/>
      </w:pPr>
      <w:r>
        <w:rPr>
          <w:rFonts w:hint="eastAsia"/>
        </w:rPr>
        <w:t>组长：张嘉伟</w:t>
      </w:r>
    </w:p>
    <w:p w14:paraId="222D3FC0" w14:textId="77777777" w:rsidR="007155D1" w:rsidRDefault="007155D1">
      <w:pPr>
        <w:pStyle w:val="a3"/>
        <w:ind w:firstLineChars="1400" w:firstLine="3080"/>
      </w:pPr>
    </w:p>
    <w:p w14:paraId="3CF37973" w14:textId="77777777" w:rsidR="007155D1" w:rsidRDefault="00A370E5">
      <w:pPr>
        <w:pStyle w:val="a3"/>
        <w:jc w:val="center"/>
      </w:pPr>
      <w:r>
        <w:rPr>
          <w:rFonts w:hint="eastAsia"/>
        </w:rPr>
        <w:t>组员：</w:t>
      </w:r>
      <w:proofErr w:type="gramStart"/>
      <w:r>
        <w:rPr>
          <w:rFonts w:hint="eastAsia"/>
        </w:rPr>
        <w:t>马薪宇</w:t>
      </w:r>
      <w:proofErr w:type="gramEnd"/>
      <w:r>
        <w:rPr>
          <w:rFonts w:hint="eastAsia"/>
        </w:rPr>
        <w:t>，罗啸，李康</w:t>
      </w:r>
    </w:p>
    <w:p w14:paraId="6386FC4E" w14:textId="77777777" w:rsidR="007155D1" w:rsidRDefault="00A370E5">
      <w:pPr>
        <w:pStyle w:val="a3"/>
      </w:pPr>
      <w:r>
        <w:br/>
      </w:r>
    </w:p>
    <w:p w14:paraId="4C8A19C5" w14:textId="77777777" w:rsidR="007155D1" w:rsidRDefault="00A370E5">
      <w:pPr>
        <w:pStyle w:val="a3"/>
        <w:numPr>
          <w:ilvl w:val="0"/>
          <w:numId w:val="1"/>
        </w:numPr>
        <w:spacing w:line="578" w:lineRule="auto"/>
      </w:pPr>
      <w:r>
        <w:rPr>
          <w:b/>
          <w:sz w:val="36"/>
          <w:szCs w:val="36"/>
        </w:rPr>
        <w:lastRenderedPageBreak/>
        <w:t>序言</w:t>
      </w:r>
    </w:p>
    <w:p w14:paraId="690B87CF" w14:textId="77777777" w:rsidR="007155D1" w:rsidRDefault="00A370E5">
      <w:pPr>
        <w:pStyle w:val="2"/>
        <w:numPr>
          <w:ilvl w:val="0"/>
          <w:numId w:val="2"/>
        </w:numPr>
        <w:spacing w:before="720" w:line="415" w:lineRule="auto"/>
      </w:pPr>
      <w:r>
        <w:t>概述</w:t>
      </w:r>
    </w:p>
    <w:p w14:paraId="7A6609F4" w14:textId="77777777" w:rsidR="007155D1" w:rsidRDefault="00A370E5">
      <w:pPr>
        <w:pStyle w:val="a3"/>
      </w:pPr>
      <w:r>
        <w:rPr>
          <w:color w:val="121212"/>
          <w:sz w:val="24"/>
          <w:szCs w:val="24"/>
        </w:rPr>
        <w:t>今年垃圾分类逐渐成为人们生活的热点，然而面对四个垃圾箱，提着垃圾袋的我们却出现了选择困难症，有时候真的不好判断手上的垃圾属于哪一类。所以我们做出了垃圾分类识别的简易小程序。可以根据垃圾的图片，自动识别出手中的垃圾属于哪一类，使人们的生活更便捷。</w:t>
      </w:r>
    </w:p>
    <w:p w14:paraId="3798DC36" w14:textId="77777777" w:rsidR="007155D1" w:rsidRDefault="00A370E5">
      <w:pPr>
        <w:pStyle w:val="2"/>
        <w:numPr>
          <w:ilvl w:val="0"/>
          <w:numId w:val="2"/>
        </w:numPr>
        <w:spacing w:before="720" w:line="415" w:lineRule="auto"/>
      </w:pPr>
      <w:r>
        <w:t>背景</w:t>
      </w:r>
    </w:p>
    <w:p w14:paraId="7E44E625" w14:textId="77777777" w:rsidR="007155D1" w:rsidRDefault="00A370E5">
      <w:pPr>
        <w:pStyle w:val="a3"/>
      </w:pPr>
      <w:r>
        <w:rPr>
          <w:color w:val="121212"/>
          <w:sz w:val="24"/>
          <w:szCs w:val="24"/>
        </w:rPr>
        <w:t xml:space="preserve">   </w:t>
      </w:r>
      <w:r>
        <w:rPr>
          <w:color w:val="121212"/>
          <w:sz w:val="24"/>
          <w:szCs w:val="24"/>
        </w:rPr>
        <w:t>随着城市建设的高速发展，首要是解决城市垃圾作为一大难题，而且对智慧城市发展充满了诸多挑战。重要的一点是，有数据显示，我国生活垃圾产量超过</w:t>
      </w:r>
      <w:r>
        <w:rPr>
          <w:color w:val="121212"/>
          <w:sz w:val="24"/>
          <w:szCs w:val="24"/>
        </w:rPr>
        <w:t>4</w:t>
      </w:r>
      <w:r>
        <w:rPr>
          <w:color w:val="121212"/>
          <w:sz w:val="24"/>
          <w:szCs w:val="24"/>
        </w:rPr>
        <w:t>亿吨。我国</w:t>
      </w:r>
      <w:r>
        <w:rPr>
          <w:color w:val="121212"/>
          <w:sz w:val="24"/>
          <w:szCs w:val="24"/>
        </w:rPr>
        <w:t>600</w:t>
      </w:r>
      <w:r>
        <w:rPr>
          <w:color w:val="121212"/>
          <w:sz w:val="24"/>
          <w:szCs w:val="24"/>
        </w:rPr>
        <w:t>多座大中城市中，三分之二陷入垃圾包围之中，四分之一城市已没有堆放垃圾的合适场所，对于垃圾环境的治理迫</w:t>
      </w:r>
      <w:r>
        <w:rPr>
          <w:color w:val="121212"/>
          <w:sz w:val="24"/>
          <w:szCs w:val="24"/>
        </w:rPr>
        <w:t>在眉睫，到</w:t>
      </w:r>
      <w:r>
        <w:rPr>
          <w:color w:val="121212"/>
          <w:sz w:val="24"/>
          <w:szCs w:val="24"/>
        </w:rPr>
        <w:t>2019</w:t>
      </w:r>
      <w:r>
        <w:rPr>
          <w:color w:val="121212"/>
          <w:sz w:val="24"/>
          <w:szCs w:val="24"/>
        </w:rPr>
        <w:t>年</w:t>
      </w:r>
      <w:r>
        <w:rPr>
          <w:color w:val="121212"/>
          <w:sz w:val="24"/>
          <w:szCs w:val="24"/>
        </w:rPr>
        <w:t>6</w:t>
      </w:r>
      <w:r>
        <w:rPr>
          <w:color w:val="121212"/>
          <w:sz w:val="24"/>
          <w:szCs w:val="24"/>
        </w:rPr>
        <w:t>月</w:t>
      </w:r>
      <w:r>
        <w:rPr>
          <w:color w:val="121212"/>
          <w:sz w:val="24"/>
          <w:szCs w:val="24"/>
        </w:rPr>
        <w:t>25</w:t>
      </w:r>
      <w:r>
        <w:rPr>
          <w:color w:val="121212"/>
          <w:sz w:val="24"/>
          <w:szCs w:val="24"/>
        </w:rPr>
        <w:t>日，生活垃圾分类制度将入法。</w:t>
      </w:r>
    </w:p>
    <w:p w14:paraId="343E142D" w14:textId="77777777" w:rsidR="007155D1" w:rsidRDefault="00A370E5">
      <w:pPr>
        <w:pStyle w:val="a3"/>
      </w:pPr>
      <w:r>
        <w:rPr>
          <w:color w:val="121212"/>
          <w:sz w:val="24"/>
          <w:szCs w:val="24"/>
        </w:rPr>
        <w:t xml:space="preserve">  </w:t>
      </w:r>
      <w:r>
        <w:rPr>
          <w:color w:val="121212"/>
          <w:sz w:val="24"/>
          <w:szCs w:val="24"/>
        </w:rPr>
        <w:t>垃圾分类作为一种有效处理垃圾的科学管理方案，在提高资源利用率、缓解垃圾生产压力以及改善生态环境等方面具有重要意义，是我国社会主义现代化和城市化进程中所必须采取的策略，备受世界各国的迫切关注。</w:t>
      </w:r>
      <w:r>
        <w:rPr>
          <w:color w:val="121212"/>
          <w:sz w:val="24"/>
          <w:szCs w:val="24"/>
        </w:rPr>
        <w:t>2019</w:t>
      </w:r>
      <w:r>
        <w:rPr>
          <w:color w:val="121212"/>
          <w:sz w:val="24"/>
          <w:szCs w:val="24"/>
        </w:rPr>
        <w:t>年以来，随着上海市、杭州市等垃圾分类重点城市有关生活垃圾分类的立法、执法和监督等工作的顺利开展，人们对垃圾分类相关话题的关注度日渐提升，个人垃圾分类的意识也有了很大的提高。但与此同时，由于垃圾的种类极其丰富，个人对垃圾归类的模糊程度普遍较高，因此，垃圾</w:t>
      </w:r>
      <w:r>
        <w:rPr>
          <w:color w:val="121212"/>
          <w:sz w:val="24"/>
          <w:szCs w:val="24"/>
        </w:rPr>
        <w:t>分类自动化的实现显得尤为重要。</w:t>
      </w:r>
      <w:r>
        <w:rPr>
          <w:color w:val="121212"/>
          <w:sz w:val="24"/>
          <w:szCs w:val="24"/>
        </w:rPr>
        <w:lastRenderedPageBreak/>
        <w:t>垃圾目标检测作为垃圾分类自动化的一个重要环节，本文将尝试实现该过程。所谓目标检测，简单来讲就是检测图像中的对象是什么以及在哪里的问题，即</w:t>
      </w:r>
      <w:r>
        <w:rPr>
          <w:color w:val="121212"/>
          <w:sz w:val="24"/>
          <w:szCs w:val="24"/>
        </w:rPr>
        <w:t>"</w:t>
      </w:r>
      <w:r>
        <w:rPr>
          <w:color w:val="121212"/>
          <w:sz w:val="24"/>
          <w:szCs w:val="24"/>
        </w:rPr>
        <w:t>目标分类</w:t>
      </w:r>
      <w:r>
        <w:rPr>
          <w:color w:val="121212"/>
          <w:sz w:val="24"/>
          <w:szCs w:val="24"/>
        </w:rPr>
        <w:t>+</w:t>
      </w:r>
      <w:r>
        <w:rPr>
          <w:color w:val="121212"/>
          <w:sz w:val="24"/>
          <w:szCs w:val="24"/>
        </w:rPr>
        <w:t>定位</w:t>
      </w:r>
      <w:r>
        <w:rPr>
          <w:color w:val="121212"/>
          <w:sz w:val="24"/>
          <w:szCs w:val="24"/>
        </w:rPr>
        <w:t>"</w:t>
      </w:r>
      <w:r>
        <w:rPr>
          <w:color w:val="121212"/>
          <w:sz w:val="24"/>
          <w:szCs w:val="24"/>
        </w:rPr>
        <w:t>问题。</w:t>
      </w:r>
    </w:p>
    <w:p w14:paraId="4C98CA34" w14:textId="77777777" w:rsidR="007155D1" w:rsidRDefault="00A370E5">
      <w:pPr>
        <w:pStyle w:val="2"/>
        <w:numPr>
          <w:ilvl w:val="0"/>
          <w:numId w:val="2"/>
        </w:numPr>
        <w:spacing w:before="720" w:line="415" w:lineRule="auto"/>
      </w:pPr>
      <w:r>
        <w:t>项目作用</w:t>
      </w:r>
    </w:p>
    <w:p w14:paraId="1C920E26" w14:textId="77777777" w:rsidR="007155D1" w:rsidRDefault="00A370E5">
      <w:pPr>
        <w:pStyle w:val="a3"/>
        <w:rPr>
          <w:color w:val="121212"/>
          <w:sz w:val="24"/>
          <w:szCs w:val="24"/>
        </w:rPr>
      </w:pPr>
      <w:r>
        <w:rPr>
          <w:color w:val="121212"/>
          <w:sz w:val="24"/>
          <w:szCs w:val="24"/>
        </w:rPr>
        <w:tab/>
      </w:r>
      <w:r>
        <w:rPr>
          <w:color w:val="121212"/>
          <w:sz w:val="24"/>
          <w:szCs w:val="24"/>
        </w:rPr>
        <w:t>2019</w:t>
      </w:r>
      <w:r>
        <w:rPr>
          <w:color w:val="121212"/>
          <w:sz w:val="24"/>
          <w:szCs w:val="24"/>
        </w:rPr>
        <w:t>年上半年最热门的话题可谓是</w:t>
      </w:r>
      <w:r>
        <w:rPr>
          <w:color w:val="121212"/>
          <w:sz w:val="24"/>
          <w:szCs w:val="24"/>
        </w:rPr>
        <w:t>“</w:t>
      </w:r>
      <w:r>
        <w:rPr>
          <w:color w:val="121212"/>
          <w:sz w:val="24"/>
          <w:szCs w:val="24"/>
        </w:rPr>
        <w:t>垃圾分类</w:t>
      </w:r>
      <w:r>
        <w:rPr>
          <w:color w:val="121212"/>
          <w:sz w:val="24"/>
          <w:szCs w:val="24"/>
        </w:rPr>
        <w:t>”</w:t>
      </w:r>
      <w:r>
        <w:rPr>
          <w:color w:val="121212"/>
          <w:sz w:val="24"/>
          <w:szCs w:val="24"/>
        </w:rPr>
        <w:t>，从</w:t>
      </w:r>
      <w:proofErr w:type="gramStart"/>
      <w:r>
        <w:rPr>
          <w:color w:val="121212"/>
          <w:sz w:val="24"/>
          <w:szCs w:val="24"/>
        </w:rPr>
        <w:t>7</w:t>
      </w:r>
      <w:r>
        <w:rPr>
          <w:color w:val="121212"/>
          <w:sz w:val="24"/>
          <w:szCs w:val="24"/>
        </w:rPr>
        <w:t>月</w:t>
      </w:r>
      <w:r>
        <w:rPr>
          <w:color w:val="121212"/>
          <w:sz w:val="24"/>
          <w:szCs w:val="24"/>
        </w:rPr>
        <w:t>1</w:t>
      </w:r>
      <w:r>
        <w:rPr>
          <w:color w:val="121212"/>
          <w:sz w:val="24"/>
          <w:szCs w:val="24"/>
        </w:rPr>
        <w:t>日魔都上海</w:t>
      </w:r>
      <w:proofErr w:type="gramEnd"/>
      <w:r>
        <w:rPr>
          <w:color w:val="121212"/>
          <w:sz w:val="24"/>
          <w:szCs w:val="24"/>
        </w:rPr>
        <w:t>率先强制进入垃圾分类时代以来，各大城市纷纷开启垃圾分类行动。但干垃圾、湿垃圾、有害垃圾、可回收物等却让不少居民傻傻分不清楚，一度站在桶前怀疑人生。而我们的项目可以自动识别居民手中的垃圾属于哪一类，使居民可以快速正确地分类好垃圾，使居民的生活更加便捷，使垃圾分类可以更好地进行。</w:t>
      </w:r>
    </w:p>
    <w:p w14:paraId="2A3598CE" w14:textId="77777777" w:rsidR="007155D1" w:rsidRDefault="00A370E5">
      <w:pPr>
        <w:pStyle w:val="2"/>
        <w:numPr>
          <w:ilvl w:val="0"/>
          <w:numId w:val="2"/>
        </w:numPr>
        <w:spacing w:before="720" w:line="415" w:lineRule="auto"/>
      </w:pPr>
      <w:r>
        <w:t>意义</w:t>
      </w:r>
    </w:p>
    <w:p w14:paraId="6533D7DF" w14:textId="77777777" w:rsidR="007155D1" w:rsidRDefault="00A370E5">
      <w:pPr>
        <w:pStyle w:val="a3"/>
      </w:pPr>
      <w:r>
        <w:t>垃圾分类识别项目降低了居民垃圾分类的门槛，使居民只要有一个智能设备就能自动识别垃圾，大大促进了国家垃圾分类政策的实施。垃圾分类是对垃圾回收处置传统方式的改革，是目</w:t>
      </w:r>
      <w:r>
        <w:t>前最有效的科学管理方式之一。目的是为了利用现有的生产水平，将丢弃物</w:t>
      </w:r>
      <w:proofErr w:type="gramStart"/>
      <w:r>
        <w:t>物</w:t>
      </w:r>
      <w:proofErr w:type="gramEnd"/>
      <w:r>
        <w:t>按品类处理，将有效物质和能量利用起来，将无用垃圾填埋起来。这样既提高垃圾资源利用水平，又可减少垃圾处置量。它是实现垃圾减量化和资源化的重要途径和手段。通过分类投放、分类收集，把有用物资，如纸张、塑料、橡胶、玻璃、瓶罐、金属以及废旧家用电器等从垃圾中分离出来单独投放，重新回收、利用、变废为宝。</w:t>
      </w:r>
    </w:p>
    <w:p w14:paraId="10ED7954" w14:textId="77777777" w:rsidR="007155D1" w:rsidRDefault="00A370E5">
      <w:pPr>
        <w:pStyle w:val="1"/>
        <w:numPr>
          <w:ilvl w:val="0"/>
          <w:numId w:val="1"/>
        </w:numPr>
        <w:spacing w:before="720" w:line="578" w:lineRule="auto"/>
      </w:pPr>
      <w:r>
        <w:rPr>
          <w:sz w:val="36"/>
          <w:szCs w:val="36"/>
        </w:rPr>
        <w:lastRenderedPageBreak/>
        <w:t>项目框架结构设计</w:t>
      </w:r>
    </w:p>
    <w:p w14:paraId="015453E7" w14:textId="77777777" w:rsidR="007155D1" w:rsidRDefault="00A370E5">
      <w:pPr>
        <w:pStyle w:val="2"/>
        <w:numPr>
          <w:ilvl w:val="0"/>
          <w:numId w:val="3"/>
        </w:numPr>
        <w:spacing w:line="415" w:lineRule="auto"/>
      </w:pPr>
      <w:r>
        <w:t>结构设计图</w:t>
      </w:r>
    </w:p>
    <w:p w14:paraId="1B2363DE" w14:textId="77777777" w:rsidR="007155D1" w:rsidRDefault="00A370E5">
      <w:pPr>
        <w:pStyle w:val="a3"/>
      </w:pPr>
      <w:r>
        <w:rPr>
          <w:noProof/>
        </w:rPr>
        <w:drawing>
          <wp:inline distT="0" distB="0" distL="0" distR="0" wp14:anchorId="114DA5F9" wp14:editId="6AE50351">
            <wp:extent cx="5215890" cy="3190240"/>
            <wp:effectExtent l="0" t="0" r="11430" b="1016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1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EFCD" w14:textId="77777777" w:rsidR="007155D1" w:rsidRDefault="007155D1">
      <w:pPr>
        <w:pStyle w:val="a3"/>
      </w:pPr>
    </w:p>
    <w:p w14:paraId="198E5AA3" w14:textId="77777777" w:rsidR="007155D1" w:rsidRDefault="00A370E5">
      <w:pPr>
        <w:pStyle w:val="2"/>
        <w:numPr>
          <w:ilvl w:val="0"/>
          <w:numId w:val="3"/>
        </w:numPr>
        <w:spacing w:before="720" w:line="415" w:lineRule="auto"/>
      </w:pPr>
      <w:r>
        <w:t>结构说明</w:t>
      </w:r>
    </w:p>
    <w:p w14:paraId="0537E234" w14:textId="77777777" w:rsidR="007155D1" w:rsidRDefault="00A370E5">
      <w:pPr>
        <w:pStyle w:val="a3"/>
      </w:pPr>
      <w:r>
        <w:rPr>
          <w:rFonts w:hint="eastAsia"/>
        </w:rPr>
        <w:t>项目分为五块：人脸识别的训练模型，垃圾识别的训练模型，人脸的推理封装</w:t>
      </w:r>
      <w:r>
        <w:rPr>
          <w:rFonts w:hint="eastAsia"/>
        </w:rPr>
        <w:t>setup.py,</w:t>
      </w:r>
      <w:r>
        <w:rPr>
          <w:rFonts w:hint="eastAsia"/>
        </w:rPr>
        <w:t>垃圾识别的推理封装</w:t>
      </w:r>
      <w:r>
        <w:rPr>
          <w:rFonts w:hint="eastAsia"/>
        </w:rPr>
        <w:t>setup.py</w:t>
      </w:r>
      <w:r>
        <w:rPr>
          <w:rFonts w:hint="eastAsia"/>
        </w:rPr>
        <w:t>，人工智能总的最后的应用程序。</w:t>
      </w:r>
    </w:p>
    <w:p w14:paraId="4BEDA734" w14:textId="77777777" w:rsidR="007155D1" w:rsidRDefault="00A370E5">
      <w:pPr>
        <w:pStyle w:val="a3"/>
      </w:pPr>
      <w:r>
        <w:rPr>
          <w:rFonts w:hint="eastAsia"/>
        </w:rPr>
        <w:t>在主程序模块中，先进入登录界面。在登录界面，调用人脸的训练工程模块，即</w:t>
      </w:r>
      <w:r>
        <w:rPr>
          <w:rFonts w:hint="eastAsia"/>
        </w:rPr>
        <w:t>FAPI</w:t>
      </w:r>
      <w:r>
        <w:rPr>
          <w:rFonts w:hint="eastAsia"/>
        </w:rPr>
        <w:t>，进行人脸识别。人脸识别成功后，进入垃圾识别模块。在垃圾识别模块中，进行抓取与识别，识别成功会显示所识别的垃圾是什么垃圾。</w:t>
      </w:r>
    </w:p>
    <w:p w14:paraId="77344636" w14:textId="77777777" w:rsidR="007155D1" w:rsidRDefault="00A370E5">
      <w:pPr>
        <w:pStyle w:val="1"/>
        <w:numPr>
          <w:ilvl w:val="0"/>
          <w:numId w:val="1"/>
        </w:numPr>
        <w:spacing w:before="720" w:line="578" w:lineRule="auto"/>
      </w:pPr>
      <w:r>
        <w:rPr>
          <w:sz w:val="36"/>
          <w:szCs w:val="36"/>
        </w:rPr>
        <w:t>项目类图设计</w:t>
      </w:r>
    </w:p>
    <w:p w14:paraId="2B767B08" w14:textId="3AC911E0" w:rsidR="007155D1" w:rsidRDefault="00A370E5">
      <w:pPr>
        <w:pStyle w:val="a3"/>
        <w:numPr>
          <w:ilvl w:val="0"/>
          <w:numId w:val="4"/>
        </w:numPr>
        <w:spacing w:line="415" w:lineRule="auto"/>
      </w:pPr>
      <w:r>
        <w:rPr>
          <w:b/>
          <w:sz w:val="28"/>
          <w:szCs w:val="28"/>
        </w:rPr>
        <w:lastRenderedPageBreak/>
        <w:t>类图</w:t>
      </w:r>
    </w:p>
    <w:p w14:paraId="335E06DF" w14:textId="77777777" w:rsidR="00BB2171" w:rsidRDefault="00BB2171">
      <w:pPr>
        <w:pStyle w:val="a3"/>
      </w:pPr>
    </w:p>
    <w:p w14:paraId="0F5B2924" w14:textId="77777777" w:rsidR="00BB2171" w:rsidRDefault="00BB2171">
      <w:pPr>
        <w:pStyle w:val="a3"/>
      </w:pPr>
    </w:p>
    <w:p w14:paraId="7B5AADA8" w14:textId="393A5EFF" w:rsidR="007155D1" w:rsidRDefault="00BB2171">
      <w:pPr>
        <w:pStyle w:val="a3"/>
      </w:pPr>
      <w:r w:rsidRPr="00BB2171">
        <w:drawing>
          <wp:inline distT="0" distB="0" distL="0" distR="0" wp14:anchorId="0ADE6813" wp14:editId="622C50E4">
            <wp:extent cx="5980939" cy="5158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668" cy="516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F85F" w14:textId="77777777" w:rsidR="007155D1" w:rsidRDefault="00A370E5">
      <w:pPr>
        <w:pStyle w:val="2"/>
        <w:numPr>
          <w:ilvl w:val="0"/>
          <w:numId w:val="4"/>
        </w:numPr>
        <w:spacing w:before="720" w:line="415" w:lineRule="auto"/>
      </w:pPr>
      <w:r>
        <w:t>时序图</w:t>
      </w:r>
    </w:p>
    <w:p w14:paraId="7F79358A" w14:textId="1EF7F2B6" w:rsidR="007155D1" w:rsidRDefault="00BB2171">
      <w:pPr>
        <w:pStyle w:val="a3"/>
      </w:pPr>
      <w:r w:rsidRPr="00BB2171">
        <w:lastRenderedPageBreak/>
        <w:drawing>
          <wp:inline distT="0" distB="0" distL="0" distR="0" wp14:anchorId="2926E46B" wp14:editId="716703C9">
            <wp:extent cx="5270500" cy="25425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F7F3" w14:textId="77777777" w:rsidR="007155D1" w:rsidRDefault="007155D1">
      <w:pPr>
        <w:pStyle w:val="a3"/>
      </w:pPr>
    </w:p>
    <w:p w14:paraId="14C01932" w14:textId="77777777" w:rsidR="007155D1" w:rsidRDefault="007155D1">
      <w:pPr>
        <w:pStyle w:val="a3"/>
      </w:pPr>
    </w:p>
    <w:p w14:paraId="28934691" w14:textId="77777777" w:rsidR="007155D1" w:rsidRDefault="00A370E5">
      <w:pPr>
        <w:pStyle w:val="1"/>
        <w:spacing w:before="720" w:line="578" w:lineRule="auto"/>
      </w:pPr>
      <w:r>
        <w:rPr>
          <w:rFonts w:hint="eastAsia"/>
          <w:sz w:val="36"/>
          <w:szCs w:val="36"/>
        </w:rPr>
        <w:t>3.</w:t>
      </w:r>
      <w:r>
        <w:rPr>
          <w:sz w:val="36"/>
          <w:szCs w:val="36"/>
        </w:rPr>
        <w:t>项目工程目录与模块结构设计</w:t>
      </w:r>
    </w:p>
    <w:p w14:paraId="3506F361" w14:textId="77777777" w:rsidR="007155D1" w:rsidRDefault="00A370E5">
      <w:pPr>
        <w:pStyle w:val="a3"/>
        <w:numPr>
          <w:ilvl w:val="0"/>
          <w:numId w:val="5"/>
        </w:numPr>
        <w:spacing w:line="415" w:lineRule="auto"/>
      </w:pPr>
      <w:r>
        <w:rPr>
          <w:b/>
          <w:sz w:val="28"/>
          <w:szCs w:val="28"/>
        </w:rPr>
        <w:t>包路径与模块结构设计</w:t>
      </w:r>
    </w:p>
    <w:p w14:paraId="66B3ADBF" w14:textId="77777777" w:rsidR="007155D1" w:rsidRDefault="00A370E5">
      <w:pPr>
        <w:pStyle w:val="a3"/>
        <w:spacing w:line="415" w:lineRule="auto"/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在主程序模块中，先进入登录界面。在登录界面，调用人脸的训练工程模块，即</w:t>
      </w:r>
      <w:r>
        <w:rPr>
          <w:rFonts w:hint="eastAsia"/>
        </w:rPr>
        <w:t>FAPI</w:t>
      </w:r>
      <w:r>
        <w:rPr>
          <w:rFonts w:hint="eastAsia"/>
        </w:rPr>
        <w:t>，进行人脸识别。人脸识别成功后，进入垃圾识别模块。在垃圾识别模块中，进行抓取与识别，识别成功会显示所识别的垃圾是什么垃圾。</w:t>
      </w:r>
    </w:p>
    <w:p w14:paraId="161D6C9A" w14:textId="77777777" w:rsidR="007155D1" w:rsidRDefault="00A370E5">
      <w:pPr>
        <w:pStyle w:val="a3"/>
        <w:spacing w:line="415" w:lineRule="auto"/>
      </w:pPr>
      <w:r>
        <w:rPr>
          <w:noProof/>
        </w:rPr>
        <w:lastRenderedPageBreak/>
        <w:drawing>
          <wp:inline distT="0" distB="0" distL="114300" distR="114300" wp14:anchorId="62357299" wp14:editId="377A402F">
            <wp:extent cx="2263140" cy="358902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7FD146D" wp14:editId="73059321">
            <wp:extent cx="2225040" cy="316230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</w:p>
    <w:p w14:paraId="01DC1F39" w14:textId="77777777" w:rsidR="007155D1" w:rsidRDefault="00A370E5">
      <w:pPr>
        <w:pStyle w:val="a3"/>
        <w:spacing w:line="415" w:lineRule="auto"/>
      </w:pPr>
      <w:r>
        <w:t xml:space="preserve">             </w:t>
      </w:r>
      <w:r>
        <w:rPr>
          <w:rFonts w:hint="eastAsia"/>
        </w:rPr>
        <w:t>人脸登录模块</w:t>
      </w:r>
      <w:r>
        <w:t xml:space="preserve">                               </w:t>
      </w:r>
      <w:r>
        <w:rPr>
          <w:rFonts w:hint="eastAsia"/>
        </w:rPr>
        <w:t>垃圾识别模块</w:t>
      </w:r>
    </w:p>
    <w:p w14:paraId="74A687EC" w14:textId="77777777" w:rsidR="007155D1" w:rsidRDefault="00A370E5">
      <w:pPr>
        <w:pStyle w:val="a3"/>
        <w:spacing w:line="415" w:lineRule="auto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37EA4AA8" wp14:editId="323ED7A3">
            <wp:extent cx="2377440" cy="2720340"/>
            <wp:effectExtent l="0" t="0" r="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D2D1" w14:textId="04597060" w:rsidR="00BB2171" w:rsidRDefault="00A370E5">
      <w:pPr>
        <w:pStyle w:val="a3"/>
        <w:spacing w:line="415" w:lineRule="auto"/>
        <w:rPr>
          <w:rFonts w:hint="eastAsia"/>
        </w:rPr>
      </w:pPr>
      <w:r>
        <w:t xml:space="preserve">              </w:t>
      </w:r>
      <w:r>
        <w:rPr>
          <w:rFonts w:hint="eastAsia"/>
        </w:rPr>
        <w:t>应用程序模块</w:t>
      </w:r>
      <w:r>
        <w:t xml:space="preserve">         </w:t>
      </w:r>
    </w:p>
    <w:p w14:paraId="6BC1FF03" w14:textId="77777777" w:rsidR="007155D1" w:rsidRDefault="007155D1">
      <w:pPr>
        <w:pStyle w:val="a3"/>
      </w:pPr>
    </w:p>
    <w:p w14:paraId="0C6103F0" w14:textId="77777777" w:rsidR="007155D1" w:rsidRDefault="00A370E5">
      <w:pPr>
        <w:pStyle w:val="a3"/>
        <w:numPr>
          <w:ilvl w:val="0"/>
          <w:numId w:val="5"/>
        </w:numPr>
        <w:spacing w:line="415" w:lineRule="auto"/>
      </w:pPr>
      <w:r>
        <w:rPr>
          <w:b/>
          <w:sz w:val="28"/>
          <w:szCs w:val="28"/>
        </w:rPr>
        <w:t>包与模块说明</w:t>
      </w:r>
    </w:p>
    <w:p w14:paraId="00E0CCC2" w14:textId="77777777" w:rsidR="007155D1" w:rsidRDefault="00A370E5">
      <w:pPr>
        <w:pStyle w:val="a3"/>
        <w:spacing w:line="415" w:lineRule="auto"/>
        <w:rPr>
          <w:b/>
        </w:rPr>
      </w:pPr>
      <w:r>
        <w:rPr>
          <w:b/>
        </w:rPr>
        <w:t>包</w:t>
      </w:r>
      <w:r>
        <w:rPr>
          <w:rFonts w:hint="eastAsia"/>
          <w:b/>
        </w:rPr>
        <w:t>：</w:t>
      </w:r>
    </w:p>
    <w:p w14:paraId="4B1BD54A" w14:textId="77777777" w:rsidR="007155D1" w:rsidRDefault="00A370E5">
      <w:pPr>
        <w:pStyle w:val="a3"/>
        <w:spacing w:line="415" w:lineRule="auto"/>
        <w:ind w:firstLine="420"/>
      </w:pPr>
      <w:r>
        <w:rPr>
          <w:rFonts w:hint="eastAsia"/>
        </w:rPr>
        <w:t>FAPI</w:t>
      </w:r>
      <w:r>
        <w:rPr>
          <w:rFonts w:hint="eastAsia"/>
        </w:rPr>
        <w:t>：人脸识别的推理封装</w:t>
      </w:r>
    </w:p>
    <w:p w14:paraId="05D2552C" w14:textId="77777777" w:rsidR="007155D1" w:rsidRDefault="00A370E5">
      <w:pPr>
        <w:pStyle w:val="a3"/>
        <w:spacing w:line="415" w:lineRule="auto"/>
        <w:ind w:firstLine="420"/>
      </w:pPr>
      <w:r>
        <w:rPr>
          <w:rFonts w:hint="eastAsia"/>
        </w:rPr>
        <w:lastRenderedPageBreak/>
        <w:t>GAPI:</w:t>
      </w:r>
      <w:r>
        <w:rPr>
          <w:rFonts w:hint="eastAsia"/>
        </w:rPr>
        <w:t>垃圾识别的推理</w:t>
      </w:r>
      <w:r>
        <w:rPr>
          <w:rFonts w:hint="eastAsia"/>
        </w:rPr>
        <w:t>封装</w:t>
      </w:r>
    </w:p>
    <w:p w14:paraId="711A3D64" w14:textId="77777777" w:rsidR="007155D1" w:rsidRDefault="00A370E5">
      <w:pPr>
        <w:pStyle w:val="a3"/>
        <w:spacing w:line="415" w:lineRule="auto"/>
        <w:ind w:firstLine="420"/>
        <w:rPr>
          <w:b/>
        </w:rPr>
      </w:pPr>
      <w:r>
        <w:rPr>
          <w:rFonts w:hint="eastAsia"/>
        </w:rPr>
        <w:t>Garbage:</w:t>
      </w:r>
      <w:r>
        <w:rPr>
          <w:rFonts w:hint="eastAsia"/>
        </w:rPr>
        <w:t>总的项目文件</w:t>
      </w:r>
    </w:p>
    <w:p w14:paraId="16B21F50" w14:textId="77777777" w:rsidR="007155D1" w:rsidRDefault="00A370E5">
      <w:pPr>
        <w:pStyle w:val="a3"/>
        <w:spacing w:line="415" w:lineRule="auto"/>
        <w:ind w:firstLine="420"/>
      </w:pPr>
      <w:r>
        <w:rPr>
          <w:rFonts w:hint="eastAsia"/>
        </w:rPr>
        <w:t xml:space="preserve">Datasets: </w:t>
      </w:r>
      <w:r>
        <w:rPr>
          <w:rFonts w:hint="eastAsia"/>
        </w:rPr>
        <w:t>创建数据集工程</w:t>
      </w:r>
    </w:p>
    <w:p w14:paraId="4A680ED0" w14:textId="77777777" w:rsidR="007155D1" w:rsidRDefault="00A370E5">
      <w:pPr>
        <w:pStyle w:val="a3"/>
        <w:spacing w:line="415" w:lineRule="auto"/>
        <w:ind w:firstLine="420"/>
      </w:pPr>
      <w:proofErr w:type="spellStart"/>
      <w:r>
        <w:rPr>
          <w:rFonts w:hint="eastAsia"/>
        </w:rPr>
        <w:t>Faces.data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训练数据集</w:t>
      </w:r>
    </w:p>
    <w:p w14:paraId="150D17BC" w14:textId="77777777" w:rsidR="007155D1" w:rsidRDefault="00A370E5">
      <w:pPr>
        <w:pStyle w:val="a3"/>
        <w:spacing w:line="415" w:lineRule="auto"/>
        <w:ind w:firstLine="420"/>
      </w:pPr>
      <w:proofErr w:type="spellStart"/>
      <w:r>
        <w:t>garbageapp</w:t>
      </w:r>
      <w:proofErr w:type="spellEnd"/>
      <w:r>
        <w:t>：垃圾分类程序本体，包含</w:t>
      </w:r>
      <w:r>
        <w:t>ais</w:t>
      </w:r>
      <w:r>
        <w:t>、</w:t>
      </w:r>
      <w:proofErr w:type="spellStart"/>
      <w:r>
        <w:t>uis</w:t>
      </w:r>
      <w:proofErr w:type="spellEnd"/>
      <w:r>
        <w:t>、</w:t>
      </w:r>
      <w:r>
        <w:t>biz</w:t>
      </w:r>
      <w:r>
        <w:t>三个包</w:t>
      </w:r>
    </w:p>
    <w:p w14:paraId="3902D7E4" w14:textId="3319183F" w:rsidR="00BB2171" w:rsidRDefault="00A370E5" w:rsidP="00BB2171">
      <w:pPr>
        <w:pStyle w:val="a3"/>
        <w:spacing w:line="415" w:lineRule="auto"/>
      </w:pPr>
      <w:r>
        <w:t xml:space="preserve">    </w:t>
      </w:r>
      <w:r>
        <w:rPr>
          <w:rFonts w:hint="eastAsia"/>
        </w:rPr>
        <w:t xml:space="preserve">  </w:t>
      </w:r>
      <w:r>
        <w:t>ais</w:t>
      </w:r>
      <w:r>
        <w:t>：实现程序的</w:t>
      </w:r>
      <w:r>
        <w:t>AI</w:t>
      </w:r>
      <w:r>
        <w:t>功能</w:t>
      </w:r>
    </w:p>
    <w:p w14:paraId="43EA31A0" w14:textId="6BAC2484" w:rsidR="00BB2171" w:rsidRDefault="00BB2171" w:rsidP="00BB2171">
      <w:pPr>
        <w:pStyle w:val="a3"/>
        <w:spacing w:line="415" w:lineRule="auto"/>
      </w:pPr>
      <w:r>
        <w:tab/>
      </w:r>
      <w:proofErr w:type="spellStart"/>
      <w:r w:rsidR="00A370E5">
        <w:t>uis</w:t>
      </w:r>
      <w:proofErr w:type="spellEnd"/>
      <w:r w:rsidR="00A370E5">
        <w:t>：实现程序的主界面</w:t>
      </w:r>
    </w:p>
    <w:p w14:paraId="4520E2AD" w14:textId="4601BAE3" w:rsidR="007155D1" w:rsidRDefault="00BB2171" w:rsidP="00BB2171">
      <w:pPr>
        <w:pStyle w:val="a3"/>
        <w:spacing w:line="415" w:lineRule="auto"/>
      </w:pPr>
      <w:r>
        <w:tab/>
      </w:r>
      <w:r w:rsidR="00A370E5">
        <w:t>biz</w:t>
      </w:r>
      <w:r w:rsidR="00A370E5">
        <w:t>：依据得到的数据，实现具体的功能</w:t>
      </w:r>
    </w:p>
    <w:p w14:paraId="19A4E5B6" w14:textId="34121683" w:rsidR="007155D1" w:rsidRDefault="00A370E5">
      <w:pPr>
        <w:pStyle w:val="a3"/>
        <w:spacing w:line="415" w:lineRule="auto"/>
      </w:pPr>
      <w:r>
        <w:rPr>
          <w:rFonts w:hint="eastAsia"/>
        </w:rPr>
        <w:t xml:space="preserve"> </w:t>
      </w:r>
      <w:r w:rsidR="00BB2171">
        <w:tab/>
      </w:r>
      <w:r>
        <w:rPr>
          <w:rFonts w:hint="eastAsia"/>
        </w:rPr>
        <w:t>Model:</w:t>
      </w:r>
      <w:r>
        <w:rPr>
          <w:rFonts w:hint="eastAsia"/>
        </w:rPr>
        <w:t>所采用的训练模型，进行数据训练</w:t>
      </w:r>
    </w:p>
    <w:p w14:paraId="660D28F1" w14:textId="77777777" w:rsidR="007155D1" w:rsidRDefault="00A370E5">
      <w:pPr>
        <w:pStyle w:val="a3"/>
        <w:spacing w:line="415" w:lineRule="auto"/>
      </w:pPr>
      <w:r>
        <w:rPr>
          <w:b/>
        </w:rPr>
        <w:t>模块</w:t>
      </w:r>
      <w:r>
        <w:rPr>
          <w:rFonts w:hint="eastAsia"/>
          <w:b/>
        </w:rPr>
        <w:t>：</w:t>
      </w:r>
    </w:p>
    <w:p w14:paraId="21E89DBD" w14:textId="77777777" w:rsidR="007155D1" w:rsidRDefault="00A370E5">
      <w:pPr>
        <w:pStyle w:val="a3"/>
        <w:spacing w:line="415" w:lineRule="auto"/>
        <w:ind w:firstLine="420"/>
      </w:pPr>
      <w:r>
        <w:t>main.py</w:t>
      </w:r>
      <w:r>
        <w:t>：程序入口</w:t>
      </w:r>
    </w:p>
    <w:p w14:paraId="73F81C9F" w14:textId="77777777" w:rsidR="007155D1" w:rsidRDefault="00A370E5">
      <w:pPr>
        <w:pStyle w:val="a3"/>
        <w:spacing w:line="415" w:lineRule="auto"/>
        <w:ind w:firstLine="420"/>
      </w:pPr>
      <w:r>
        <w:t>run_app.bat</w:t>
      </w:r>
      <w:r>
        <w:t>：程序调用脚本文件</w:t>
      </w:r>
    </w:p>
    <w:p w14:paraId="106EEC1C" w14:textId="47B88D78" w:rsidR="007155D1" w:rsidRDefault="00A370E5">
      <w:pPr>
        <w:pStyle w:val="a3"/>
        <w:spacing w:line="415" w:lineRule="auto"/>
        <w:ind w:firstLine="420"/>
      </w:pPr>
      <w:r>
        <w:t>g</w:t>
      </w:r>
      <w:r w:rsidR="00BB2171">
        <w:rPr>
          <w:rFonts w:hint="eastAsia"/>
        </w:rPr>
        <w:t>arbage</w:t>
      </w:r>
      <w:r>
        <w:t>app.py</w:t>
      </w:r>
      <w:r>
        <w:t>：建立应用程序</w:t>
      </w:r>
    </w:p>
    <w:p w14:paraId="0A64BAD4" w14:textId="6BB236D6" w:rsidR="007155D1" w:rsidRDefault="00A370E5">
      <w:pPr>
        <w:pStyle w:val="a3"/>
        <w:spacing w:line="415" w:lineRule="auto"/>
        <w:ind w:firstLine="420"/>
      </w:pPr>
      <w:r>
        <w:t>g</w:t>
      </w:r>
      <w:r w:rsidR="00BB2171">
        <w:t>arbagehome</w:t>
      </w:r>
      <w:r>
        <w:t>.py</w:t>
      </w:r>
      <w:r>
        <w:t>：建立应用程序对话框</w:t>
      </w:r>
    </w:p>
    <w:p w14:paraId="55600386" w14:textId="6033CEC6" w:rsidR="007155D1" w:rsidRDefault="00BB2171">
      <w:pPr>
        <w:pStyle w:val="a3"/>
        <w:spacing w:line="415" w:lineRule="auto"/>
        <w:ind w:firstLine="420"/>
      </w:pPr>
      <w:r>
        <w:t>garbagelogin</w:t>
      </w:r>
      <w:r w:rsidR="00A370E5">
        <w:t>.py</w:t>
      </w:r>
      <w:r w:rsidR="00A370E5">
        <w:t>：建</w:t>
      </w:r>
      <w:r w:rsidR="00A370E5">
        <w:t>立登陆界面窗口</w:t>
      </w:r>
    </w:p>
    <w:p w14:paraId="5F740179" w14:textId="6BEAA1F7" w:rsidR="007155D1" w:rsidRDefault="00BB2171">
      <w:pPr>
        <w:pStyle w:val="a3"/>
        <w:spacing w:line="415" w:lineRule="auto"/>
        <w:ind w:firstLine="420"/>
      </w:pPr>
      <w:r>
        <w:t>garbageiu</w:t>
      </w:r>
      <w:r w:rsidR="00A370E5">
        <w:t>.py</w:t>
      </w:r>
      <w:r w:rsidR="00A370E5">
        <w:t>：建立垃圾分类界面窗口</w:t>
      </w:r>
    </w:p>
    <w:p w14:paraId="006957FA" w14:textId="50ADF326" w:rsidR="007155D1" w:rsidRDefault="00A370E5">
      <w:pPr>
        <w:pStyle w:val="a3"/>
        <w:spacing w:line="415" w:lineRule="auto"/>
        <w:ind w:firstLine="420"/>
      </w:pPr>
      <w:r>
        <w:t>login</w:t>
      </w:r>
      <w:r w:rsidR="00BB2171">
        <w:t>ui</w:t>
      </w:r>
      <w:r>
        <w:t>.py</w:t>
      </w:r>
      <w:r>
        <w:t>：实现登陆界面的人脸识别功能</w:t>
      </w:r>
    </w:p>
    <w:p w14:paraId="6E47543F" w14:textId="3DC75D1D" w:rsidR="007155D1" w:rsidRDefault="00BB2171">
      <w:pPr>
        <w:pStyle w:val="a3"/>
        <w:spacing w:line="415" w:lineRule="auto"/>
        <w:ind w:firstLine="420"/>
      </w:pPr>
      <w:r>
        <w:t>garbagedev</w:t>
      </w:r>
      <w:r w:rsidR="00A370E5">
        <w:t>.py</w:t>
      </w:r>
      <w:r w:rsidR="00A370E5">
        <w:t>：实现主程序垃圾分类的</w:t>
      </w:r>
      <w:r>
        <w:rPr>
          <w:rFonts w:hint="eastAsia"/>
        </w:rPr>
        <w:t>图像采集和识别</w:t>
      </w:r>
      <w:r w:rsidR="00A370E5">
        <w:t>功能</w:t>
      </w:r>
      <w:r>
        <w:t xml:space="preserve"> </w:t>
      </w:r>
    </w:p>
    <w:p w14:paraId="2FD32807" w14:textId="102B877B" w:rsidR="00BB2171" w:rsidRDefault="00BB2171">
      <w:pPr>
        <w:pStyle w:val="a3"/>
        <w:spacing w:line="415" w:lineRule="auto"/>
        <w:ind w:firstLine="420"/>
        <w:rPr>
          <w:rFonts w:hint="eastAsia"/>
        </w:rPr>
      </w:pPr>
      <w:r>
        <w:rPr>
          <w:rFonts w:hint="eastAsia"/>
        </w:rPr>
        <w:t>facedev</w:t>
      </w:r>
      <w:r>
        <w:t>.py</w:t>
      </w:r>
      <w:r>
        <w:rPr>
          <w:rFonts w:hint="eastAsia"/>
        </w:rPr>
        <w:t>：实现人脸登录界面的图像采集和识别功能</w:t>
      </w:r>
    </w:p>
    <w:p w14:paraId="4177F3BE" w14:textId="0CBE28B2" w:rsidR="007155D1" w:rsidRDefault="00BB2171">
      <w:pPr>
        <w:pStyle w:val="a3"/>
        <w:spacing w:line="415" w:lineRule="auto"/>
        <w:ind w:firstLine="420"/>
        <w:rPr>
          <w:rFonts w:hint="eastAsia"/>
        </w:rPr>
      </w:pPr>
      <w:r>
        <w:t>users</w:t>
      </w:r>
      <w:r w:rsidR="00A370E5">
        <w:t>.py</w:t>
      </w:r>
      <w:r w:rsidR="00A370E5">
        <w:t>：根据登陆界面采集的信息</w:t>
      </w:r>
      <w:r>
        <w:rPr>
          <w:rFonts w:hint="eastAsia"/>
        </w:rPr>
        <w:t>验证是否识别正确</w:t>
      </w:r>
    </w:p>
    <w:p w14:paraId="31CE876E" w14:textId="21FD23C0" w:rsidR="007155D1" w:rsidRDefault="00BB2171">
      <w:pPr>
        <w:pStyle w:val="a3"/>
        <w:spacing w:line="415" w:lineRule="auto"/>
        <w:ind w:firstLine="420"/>
        <w:rPr>
          <w:rFonts w:hint="eastAsia"/>
        </w:rPr>
      </w:pPr>
      <w:r>
        <w:rPr>
          <w:rFonts w:hint="eastAsia"/>
        </w:rPr>
        <w:t>names</w:t>
      </w:r>
      <w:r w:rsidR="00A370E5">
        <w:t>.py</w:t>
      </w:r>
      <w:r w:rsidR="00A370E5">
        <w:t>：根据垃圾分类界面采集的信息</w:t>
      </w:r>
      <w:r>
        <w:rPr>
          <w:rFonts w:hint="eastAsia"/>
        </w:rPr>
        <w:t>验证是否识别正确</w:t>
      </w:r>
    </w:p>
    <w:p w14:paraId="5B2E64C5" w14:textId="02E2CD01" w:rsidR="007155D1" w:rsidRDefault="00A370E5">
      <w:pPr>
        <w:pStyle w:val="a3"/>
        <w:spacing w:line="415" w:lineRule="auto"/>
        <w:ind w:firstLine="420"/>
      </w:pPr>
      <w:r>
        <w:rPr>
          <w:rFonts w:hint="eastAsia"/>
        </w:rPr>
        <w:t>FAPI.setup.py:</w:t>
      </w:r>
      <w:r>
        <w:rPr>
          <w:rFonts w:hint="eastAsia"/>
        </w:rPr>
        <w:t>垃圾识别的推理封装</w:t>
      </w:r>
    </w:p>
    <w:p w14:paraId="1DDCC34B" w14:textId="77777777" w:rsidR="007155D1" w:rsidRDefault="00A370E5">
      <w:pPr>
        <w:pStyle w:val="a3"/>
        <w:spacing w:line="415" w:lineRule="auto"/>
        <w:ind w:firstLine="420"/>
      </w:pPr>
      <w:r>
        <w:rPr>
          <w:rFonts w:hint="eastAsia"/>
        </w:rPr>
        <w:lastRenderedPageBreak/>
        <w:t>GAPI.setup.py:</w:t>
      </w:r>
      <w:r>
        <w:rPr>
          <w:rFonts w:hint="eastAsia"/>
        </w:rPr>
        <w:t>垃圾识别的推理封装</w:t>
      </w:r>
    </w:p>
    <w:p w14:paraId="393CD309" w14:textId="77777777" w:rsidR="007155D1" w:rsidRDefault="00A370E5">
      <w:pPr>
        <w:pStyle w:val="a3"/>
        <w:spacing w:line="415" w:lineRule="auto"/>
        <w:ind w:firstLine="420"/>
      </w:pPr>
      <w:r>
        <w:rPr>
          <w:rFonts w:hint="eastAsia"/>
        </w:rPr>
        <w:t>Garbage.setup.py:</w:t>
      </w:r>
      <w:r>
        <w:rPr>
          <w:rFonts w:hint="eastAsia"/>
        </w:rPr>
        <w:t>总的项目的封装</w:t>
      </w:r>
    </w:p>
    <w:p w14:paraId="63CDD473" w14:textId="2A467631" w:rsidR="007155D1" w:rsidRDefault="00BB2171" w:rsidP="00BB2171">
      <w:pPr>
        <w:pStyle w:val="a3"/>
        <w:spacing w:line="415" w:lineRule="auto"/>
        <w:ind w:firstLine="420"/>
        <w:rPr>
          <w:rFonts w:hint="eastAsia"/>
        </w:rPr>
      </w:pPr>
      <w:r>
        <w:rPr>
          <w:rFonts w:hint="eastAsia"/>
        </w:rPr>
        <w:t>r</w:t>
      </w:r>
      <w:r w:rsidR="00A370E5">
        <w:rPr>
          <w:rFonts w:hint="eastAsia"/>
        </w:rPr>
        <w:t>un_app.bat:</w:t>
      </w:r>
      <w:r w:rsidR="00A370E5">
        <w:rPr>
          <w:rFonts w:hint="eastAsia"/>
        </w:rPr>
        <w:t>项目运行入口</w:t>
      </w:r>
    </w:p>
    <w:sectPr w:rsidR="007155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EA82C" w14:textId="77777777" w:rsidR="00A370E5" w:rsidRDefault="00A370E5" w:rsidP="00BB2171">
      <w:r>
        <w:separator/>
      </w:r>
    </w:p>
  </w:endnote>
  <w:endnote w:type="continuationSeparator" w:id="0">
    <w:p w14:paraId="405A58DA" w14:textId="77777777" w:rsidR="00A370E5" w:rsidRDefault="00A370E5" w:rsidP="00BB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880AB" w14:textId="77777777" w:rsidR="00A370E5" w:rsidRDefault="00A370E5" w:rsidP="00BB2171">
      <w:r>
        <w:separator/>
      </w:r>
    </w:p>
  </w:footnote>
  <w:footnote w:type="continuationSeparator" w:id="0">
    <w:p w14:paraId="6F3D3BD5" w14:textId="77777777" w:rsidR="00A370E5" w:rsidRDefault="00A370E5" w:rsidP="00BB2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5D1"/>
    <w:rsid w:val="007155D1"/>
    <w:rsid w:val="00A370E5"/>
    <w:rsid w:val="00BB2171"/>
    <w:rsid w:val="3A4953A1"/>
    <w:rsid w:val="45BC27B5"/>
    <w:rsid w:val="76223669"/>
    <w:rsid w:val="7CDE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EB60FA"/>
  <w15:docId w15:val="{D499FE95-DF7F-4338-93DC-EBDFBB77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2"/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  <w:sz w:val="22"/>
    </w:rPr>
  </w:style>
  <w:style w:type="paragraph" w:styleId="a7">
    <w:name w:val="header"/>
    <w:basedOn w:val="a"/>
    <w:link w:val="a8"/>
    <w:rsid w:val="00BB2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B2171"/>
    <w:rPr>
      <w:sz w:val="18"/>
      <w:szCs w:val="18"/>
    </w:rPr>
  </w:style>
  <w:style w:type="paragraph" w:styleId="a9">
    <w:name w:val="footer"/>
    <w:basedOn w:val="a"/>
    <w:link w:val="aa"/>
    <w:rsid w:val="00BB2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B2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张 嘉伟</cp:lastModifiedBy>
  <cp:revision>2</cp:revision>
  <dcterms:created xsi:type="dcterms:W3CDTF">2020-12-18T13:53:00Z</dcterms:created>
  <dcterms:modified xsi:type="dcterms:W3CDTF">2020-12-19T14:33:00Z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